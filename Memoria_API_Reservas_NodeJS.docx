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32EA" w:rsidRDefault="00000000">
      <w:pPr>
        <w:pStyle w:val="Ttulo"/>
      </w:pPr>
      <w:r>
        <w:t xml:space="preserve">Memoria del Proyecto: API REST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Reservas</w:t>
      </w:r>
      <w:proofErr w:type="spellEnd"/>
      <w:r>
        <w:t xml:space="preserve"> de Salas de Estudio con Node.js</w:t>
      </w:r>
    </w:p>
    <w:p w:rsidR="00A632EA" w:rsidRDefault="00000000">
      <w:pPr>
        <w:pStyle w:val="Ttulo1"/>
      </w:pPr>
      <w:r>
        <w:t xml:space="preserve">1. </w:t>
      </w:r>
      <w:proofErr w:type="spellStart"/>
      <w:r>
        <w:t>Introducción</w:t>
      </w:r>
      <w:proofErr w:type="spellEnd"/>
    </w:p>
    <w:p w:rsidR="00A632EA" w:rsidRDefault="00000000">
      <w:r>
        <w:t xml:space="preserve">Este </w:t>
      </w:r>
      <w:proofErr w:type="spellStart"/>
      <w:r>
        <w:t>documento</w:t>
      </w:r>
      <w:proofErr w:type="spellEnd"/>
      <w:r>
        <w:t xml:space="preserve"> describe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API RESTful </w:t>
      </w:r>
      <w:proofErr w:type="spellStart"/>
      <w:r>
        <w:t>implementada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Node.js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HTTP </w:t>
      </w:r>
      <w:proofErr w:type="spellStart"/>
      <w:r>
        <w:t>nativo</w:t>
      </w:r>
      <w:proofErr w:type="spellEnd"/>
      <w:r>
        <w:t xml:space="preserve">. La API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la </w:t>
      </w:r>
      <w:proofErr w:type="spellStart"/>
      <w:r>
        <w:t>reserva</w:t>
      </w:r>
      <w:proofErr w:type="spellEnd"/>
      <w:r>
        <w:t xml:space="preserve"> de salas de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o </w:t>
      </w:r>
      <w:proofErr w:type="spellStart"/>
      <w:r>
        <w:t>centro</w:t>
      </w:r>
      <w:proofErr w:type="spellEnd"/>
      <w:r>
        <w:t xml:space="preserve"> de coworking.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salas </w:t>
      </w:r>
      <w:proofErr w:type="spellStart"/>
      <w:r>
        <w:t>disponibles</w:t>
      </w:r>
      <w:proofErr w:type="spellEnd"/>
      <w:r>
        <w:t xml:space="preserve">, registrar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reservas</w:t>
      </w:r>
      <w:proofErr w:type="spellEnd"/>
      <w:r>
        <w:t xml:space="preserve">,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reservas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 y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reservas</w:t>
      </w:r>
      <w:proofErr w:type="spellEnd"/>
      <w:r>
        <w:t xml:space="preserve"> </w:t>
      </w:r>
      <w:proofErr w:type="spellStart"/>
      <w:r>
        <w:t>activas</w:t>
      </w:r>
      <w:proofErr w:type="spellEnd"/>
      <w:r>
        <w:t xml:space="preserve">. 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 de forma </w:t>
      </w:r>
      <w:proofErr w:type="spellStart"/>
      <w:r>
        <w:t>persistente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JSON.</w:t>
      </w:r>
    </w:p>
    <w:p w:rsidR="00B41EF6" w:rsidRPr="00B41EF6" w:rsidRDefault="00000000" w:rsidP="00B41EF6">
      <w:pPr>
        <w:pStyle w:val="Ttulo1"/>
      </w:pPr>
      <w:r>
        <w:t xml:space="preserve">2. </w:t>
      </w:r>
      <w:proofErr w:type="spellStart"/>
      <w:r>
        <w:t>Objetivos</w:t>
      </w:r>
      <w:proofErr w:type="spellEnd"/>
      <w:r>
        <w:t xml:space="preserve"> del Proyecto</w:t>
      </w:r>
    </w:p>
    <w:p w:rsidR="00A632EA" w:rsidRDefault="00000000">
      <w:r>
        <w:t xml:space="preserve">-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API REST </w:t>
      </w:r>
      <w:proofErr w:type="spellStart"/>
      <w:r>
        <w:t>utilizando</w:t>
      </w:r>
      <w:proofErr w:type="spellEnd"/>
      <w:r>
        <w:t xml:space="preserve"> Node.js sin frameworks </w:t>
      </w:r>
      <w:proofErr w:type="spellStart"/>
      <w:r>
        <w:t>externos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Express.</w:t>
      </w:r>
    </w:p>
    <w:p w:rsidR="00A632EA" w:rsidRDefault="00000000">
      <w:r>
        <w:t xml:space="preserve">-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CRUD </w:t>
      </w:r>
      <w:proofErr w:type="spellStart"/>
      <w:r>
        <w:t>básicas</w:t>
      </w:r>
      <w:proofErr w:type="spellEnd"/>
      <w:r>
        <w:t xml:space="preserve"> para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reservas</w:t>
      </w:r>
      <w:proofErr w:type="spellEnd"/>
      <w:r>
        <w:t xml:space="preserve"> de salas.</w:t>
      </w:r>
    </w:p>
    <w:p w:rsidR="00A632EA" w:rsidRDefault="00000000">
      <w:r>
        <w:t xml:space="preserve">-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persistencia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JSON.</w:t>
      </w:r>
    </w:p>
    <w:p w:rsidR="00A632EA" w:rsidRDefault="00000000">
      <w:r>
        <w:t xml:space="preserve">- </w:t>
      </w:r>
      <w:proofErr w:type="spellStart"/>
      <w:r>
        <w:t>Garantizar</w:t>
      </w:r>
      <w:proofErr w:type="spellEnd"/>
      <w:r>
        <w:t xml:space="preserve"> </w:t>
      </w:r>
      <w:proofErr w:type="spellStart"/>
      <w:r>
        <w:t>validaciones</w:t>
      </w:r>
      <w:proofErr w:type="spellEnd"/>
      <w:r>
        <w:t xml:space="preserve"> clave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 xml:space="preserve"> </w:t>
      </w:r>
      <w:proofErr w:type="spellStart"/>
      <w:r>
        <w:t>horaria</w:t>
      </w:r>
      <w:proofErr w:type="spellEnd"/>
      <w:r>
        <w:t xml:space="preserve"> y </w:t>
      </w:r>
      <w:proofErr w:type="spellStart"/>
      <w:r>
        <w:t>capacidad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sala.</w:t>
      </w:r>
    </w:p>
    <w:p w:rsidR="00A632EA" w:rsidRDefault="00000000">
      <w:pPr>
        <w:pStyle w:val="Ttulo1"/>
      </w:pPr>
      <w:r>
        <w:t xml:space="preserve">3. </w:t>
      </w:r>
      <w:proofErr w:type="spellStart"/>
      <w:r>
        <w:t>Configuración</w:t>
      </w:r>
      <w:proofErr w:type="spellEnd"/>
      <w:r>
        <w:t xml:space="preserve"> del </w:t>
      </w:r>
      <w:proofErr w:type="spellStart"/>
      <w:r>
        <w:t>Entorno</w:t>
      </w:r>
      <w:proofErr w:type="spellEnd"/>
    </w:p>
    <w:p w:rsidR="00A632EA" w:rsidRDefault="00000000">
      <w:proofErr w:type="spellStart"/>
      <w:r>
        <w:t>Desde</w:t>
      </w:r>
      <w:proofErr w:type="spellEnd"/>
      <w:r>
        <w:t xml:space="preserve"> la terminal del </w:t>
      </w:r>
      <w:proofErr w:type="spellStart"/>
      <w:r>
        <w:t>proyecto</w:t>
      </w:r>
      <w:proofErr w:type="spellEnd"/>
      <w:r>
        <w:t>:</w:t>
      </w:r>
    </w:p>
    <w:p w:rsidR="00A632EA" w:rsidRDefault="00000000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A632EA" w:rsidRDefault="00000000">
      <w:proofErr w:type="spellStart"/>
      <w:r>
        <w:t>npm</w:t>
      </w:r>
      <w:proofErr w:type="spellEnd"/>
      <w:r>
        <w:t xml:space="preserve"> install </w:t>
      </w:r>
      <w:proofErr w:type="spellStart"/>
      <w:r>
        <w:t>uuid</w:t>
      </w:r>
      <w:proofErr w:type="spellEnd"/>
    </w:p>
    <w:p w:rsidR="00A632EA" w:rsidRDefault="00000000">
      <w:proofErr w:type="spellStart"/>
      <w:r>
        <w:t>Estructura</w:t>
      </w:r>
      <w:proofErr w:type="spellEnd"/>
      <w:r>
        <w:t xml:space="preserve"> del Proyecto</w:t>
      </w:r>
    </w:p>
    <w:p w:rsidR="00A632EA" w:rsidRDefault="00000000">
      <w:r>
        <w:t>API_RESERVAS/</w:t>
      </w:r>
    </w:p>
    <w:p w:rsidR="00A632EA" w:rsidRDefault="00000000">
      <w:r>
        <w:t>├── index.js</w:t>
      </w:r>
    </w:p>
    <w:p w:rsidR="00A632EA" w:rsidRDefault="00000000">
      <w:r>
        <w:t xml:space="preserve">├── </w:t>
      </w:r>
      <w:proofErr w:type="spellStart"/>
      <w:r>
        <w:t>rooms.json</w:t>
      </w:r>
      <w:proofErr w:type="spellEnd"/>
    </w:p>
    <w:p w:rsidR="00A632EA" w:rsidRDefault="00000000">
      <w:r>
        <w:t xml:space="preserve">├── </w:t>
      </w:r>
      <w:proofErr w:type="spellStart"/>
      <w:r>
        <w:t>reservations.json</w:t>
      </w:r>
      <w:proofErr w:type="spellEnd"/>
    </w:p>
    <w:p w:rsidR="00A632EA" w:rsidRDefault="00000000">
      <w:r>
        <w:t xml:space="preserve">├── </w:t>
      </w:r>
      <w:proofErr w:type="spellStart"/>
      <w:r>
        <w:t>package.json</w:t>
      </w:r>
      <w:proofErr w:type="spellEnd"/>
    </w:p>
    <w:p w:rsidR="00A632EA" w:rsidRDefault="00000000">
      <w:r>
        <w:t xml:space="preserve">└── </w:t>
      </w:r>
      <w:proofErr w:type="spellStart"/>
      <w:r>
        <w:t>node_modules</w:t>
      </w:r>
      <w:proofErr w:type="spellEnd"/>
      <w:r>
        <w:t>/</w:t>
      </w:r>
    </w:p>
    <w:p w:rsidR="00A632EA" w:rsidRDefault="00000000">
      <w:proofErr w:type="spellStart"/>
      <w:r>
        <w:lastRenderedPageBreak/>
        <w:t>Ejecución</w:t>
      </w:r>
      <w:proofErr w:type="spellEnd"/>
      <w:r>
        <w:t xml:space="preserve"> del Proyecto</w:t>
      </w:r>
    </w:p>
    <w:p w:rsidR="00A632EA" w:rsidRDefault="00000000">
      <w:r>
        <w:t>node index.js</w:t>
      </w:r>
    </w:p>
    <w:p w:rsidR="00A632EA" w:rsidRDefault="00000000">
      <w:r>
        <w:t xml:space="preserve">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disponible </w:t>
      </w:r>
      <w:proofErr w:type="spellStart"/>
      <w:r>
        <w:t>en</w:t>
      </w:r>
      <w:proofErr w:type="spellEnd"/>
      <w:r>
        <w:t>: http://localhost:3000</w:t>
      </w:r>
    </w:p>
    <w:p w:rsidR="00A632EA" w:rsidRDefault="00000000">
      <w:pPr>
        <w:pStyle w:val="Ttulo1"/>
      </w:pPr>
      <w:r>
        <w:t xml:space="preserve">4. Desarrollo de la </w:t>
      </w:r>
      <w:proofErr w:type="spellStart"/>
      <w:r>
        <w:t>Aplicación</w:t>
      </w:r>
      <w:proofErr w:type="spellEnd"/>
    </w:p>
    <w:p w:rsidR="00A632EA" w:rsidRDefault="00000000">
      <w:r>
        <w:t xml:space="preserve">4.1 </w:t>
      </w:r>
      <w:proofErr w:type="spellStart"/>
      <w:r>
        <w:t>Persistencia</w:t>
      </w:r>
      <w:proofErr w:type="spellEnd"/>
      <w:r>
        <w:t xml:space="preserve"> de Datos</w:t>
      </w:r>
    </w:p>
    <w:p w:rsidR="00A632EA" w:rsidRDefault="00000000">
      <w:r>
        <w:t xml:space="preserve">Se </w:t>
      </w:r>
      <w:proofErr w:type="spellStart"/>
      <w:r>
        <w:t>utilizaron</w:t>
      </w:r>
      <w:proofErr w:type="spellEnd"/>
      <w:r>
        <w:t xml:space="preserve"> dos </w:t>
      </w:r>
      <w:proofErr w:type="spellStart"/>
      <w:r>
        <w:t>archivos</w:t>
      </w:r>
      <w:proofErr w:type="spellEnd"/>
      <w:r>
        <w:t xml:space="preserve"> `.</w:t>
      </w:r>
      <w:proofErr w:type="spellStart"/>
      <w:r>
        <w:t>json</w:t>
      </w:r>
      <w:proofErr w:type="spellEnd"/>
      <w:r>
        <w:t>`:</w:t>
      </w:r>
    </w:p>
    <w:p w:rsidR="00A632EA" w:rsidRDefault="00000000">
      <w:r>
        <w:t xml:space="preserve">- </w:t>
      </w:r>
      <w:proofErr w:type="spellStart"/>
      <w:r>
        <w:t>rooms.json</w:t>
      </w:r>
      <w:proofErr w:type="spellEnd"/>
      <w:r>
        <w:t xml:space="preserve">: </w:t>
      </w:r>
      <w:proofErr w:type="spellStart"/>
      <w:r>
        <w:t>contiene</w:t>
      </w:r>
      <w:proofErr w:type="spellEnd"/>
      <w:r>
        <w:t xml:space="preserve"> las salas </w:t>
      </w:r>
      <w:proofErr w:type="spellStart"/>
      <w:r>
        <w:t>disponibles</w:t>
      </w:r>
      <w:proofErr w:type="spellEnd"/>
      <w:r>
        <w:t>.</w:t>
      </w:r>
    </w:p>
    <w:p w:rsidR="00A632EA" w:rsidRDefault="00000000">
      <w:r>
        <w:t xml:space="preserve">- </w:t>
      </w:r>
      <w:proofErr w:type="spellStart"/>
      <w:r>
        <w:t>reservations.json</w:t>
      </w:r>
      <w:proofErr w:type="spellEnd"/>
      <w:r>
        <w:t xml:space="preserve">: </w:t>
      </w:r>
      <w:proofErr w:type="spellStart"/>
      <w:r>
        <w:t>almacena</w:t>
      </w:r>
      <w:proofErr w:type="spellEnd"/>
      <w:r>
        <w:t xml:space="preserve"> las </w:t>
      </w:r>
      <w:proofErr w:type="spellStart"/>
      <w:r>
        <w:t>reservas</w:t>
      </w:r>
      <w:proofErr w:type="spellEnd"/>
      <w:r>
        <w:t xml:space="preserve"> </w:t>
      </w:r>
      <w:proofErr w:type="spellStart"/>
      <w:r>
        <w:t>activas</w:t>
      </w:r>
      <w:proofErr w:type="spellEnd"/>
      <w:r>
        <w:t>.</w:t>
      </w:r>
    </w:p>
    <w:p w:rsidR="00A632EA" w:rsidRDefault="00000000">
      <w:r>
        <w:t xml:space="preserve">4.2 </w:t>
      </w:r>
      <w:proofErr w:type="spellStart"/>
      <w:r>
        <w:t>Funcionalidad</w:t>
      </w:r>
      <w:proofErr w:type="spellEnd"/>
      <w:r>
        <w:t xml:space="preserve"> Principal</w:t>
      </w:r>
    </w:p>
    <w:p w:rsidR="00A632EA" w:rsidRDefault="00000000">
      <w:r>
        <w:t xml:space="preserve">La API </w:t>
      </w:r>
      <w:proofErr w:type="spellStart"/>
      <w:r>
        <w:t>permite</w:t>
      </w:r>
      <w:proofErr w:type="spellEnd"/>
      <w:r>
        <w:t>:</w:t>
      </w:r>
    </w:p>
    <w:p w:rsidR="00A632EA" w:rsidRDefault="00000000">
      <w:r>
        <w:t xml:space="preserve">- </w:t>
      </w:r>
      <w:proofErr w:type="spellStart"/>
      <w:r>
        <w:t>Listar</w:t>
      </w:r>
      <w:proofErr w:type="spellEnd"/>
      <w:r>
        <w:t xml:space="preserve"> salas </w:t>
      </w:r>
      <w:proofErr w:type="spellStart"/>
      <w:r>
        <w:t>disponibles</w:t>
      </w:r>
      <w:proofErr w:type="spellEnd"/>
      <w:r>
        <w:t xml:space="preserve"> (GET /rooms)</w:t>
      </w:r>
    </w:p>
    <w:p w:rsidR="00A632EA" w:rsidRDefault="00000000">
      <w:r>
        <w:t xml:space="preserve">- Registrar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reserva</w:t>
      </w:r>
      <w:proofErr w:type="spellEnd"/>
      <w:r>
        <w:t xml:space="preserve"> (POST /reservations)</w:t>
      </w:r>
    </w:p>
    <w:p w:rsidR="00A632EA" w:rsidRDefault="00000000">
      <w:r>
        <w:t xml:space="preserve">-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(DELETE /reservations/:id)</w:t>
      </w:r>
    </w:p>
    <w:p w:rsidR="00A632EA" w:rsidRDefault="00000000">
      <w:r>
        <w:t xml:space="preserve">-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reservas</w:t>
      </w:r>
      <w:proofErr w:type="spellEnd"/>
      <w:r>
        <w:t xml:space="preserve"> </w:t>
      </w:r>
      <w:proofErr w:type="spellStart"/>
      <w:r>
        <w:t>activas</w:t>
      </w:r>
      <w:proofErr w:type="spellEnd"/>
      <w:r>
        <w:t xml:space="preserve"> (GET /reservations)</w:t>
      </w:r>
    </w:p>
    <w:p w:rsidR="00A632EA" w:rsidRDefault="00000000">
      <w:r>
        <w:t xml:space="preserve">4.3 </w:t>
      </w:r>
      <w:proofErr w:type="spellStart"/>
      <w:r>
        <w:t>Validaciones</w:t>
      </w:r>
      <w:proofErr w:type="spellEnd"/>
      <w:r>
        <w:t xml:space="preserve"> </w:t>
      </w:r>
      <w:proofErr w:type="spellStart"/>
      <w:r>
        <w:t>Implementadas</w:t>
      </w:r>
      <w:proofErr w:type="spellEnd"/>
    </w:p>
    <w:p w:rsidR="00A632EA" w:rsidRDefault="00000000">
      <w:r>
        <w:t xml:space="preserve">- No se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reservas</w:t>
      </w:r>
      <w:proofErr w:type="spellEnd"/>
      <w:r>
        <w:t xml:space="preserve"> que </w:t>
      </w:r>
      <w:proofErr w:type="spellStart"/>
      <w:r>
        <w:t>superen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la sala.</w:t>
      </w:r>
    </w:p>
    <w:p w:rsidR="00A632EA" w:rsidRDefault="00000000">
      <w:r>
        <w:t xml:space="preserve">- No se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reservas</w:t>
      </w:r>
      <w:proofErr w:type="spellEnd"/>
      <w:r>
        <w:t xml:space="preserve"> </w:t>
      </w:r>
      <w:proofErr w:type="spellStart"/>
      <w:r>
        <w:t>duplicadas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franja</w:t>
      </w:r>
      <w:proofErr w:type="spellEnd"/>
      <w:r>
        <w:t xml:space="preserve"> </w:t>
      </w:r>
      <w:proofErr w:type="spellStart"/>
      <w:r>
        <w:t>horaria</w:t>
      </w:r>
      <w:proofErr w:type="spellEnd"/>
      <w:r>
        <w:t>.</w:t>
      </w:r>
    </w:p>
    <w:p w:rsidR="00A632EA" w:rsidRDefault="00000000">
      <w:r>
        <w:t xml:space="preserve">- Las </w:t>
      </w:r>
      <w:proofErr w:type="spellStart"/>
      <w:r>
        <w:t>reservas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asociadas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sala </w:t>
      </w:r>
      <w:proofErr w:type="spellStart"/>
      <w:r>
        <w:t>válida</w:t>
      </w:r>
      <w:proofErr w:type="spellEnd"/>
      <w:r>
        <w:t>.</w:t>
      </w:r>
    </w:p>
    <w:p w:rsidR="00A632EA" w:rsidRDefault="00000000">
      <w:pPr>
        <w:pStyle w:val="Ttulo1"/>
      </w:pPr>
      <w:r>
        <w:t>5. Endpoints de la API</w:t>
      </w:r>
    </w:p>
    <w:p w:rsidR="00A632EA" w:rsidRDefault="00000000">
      <w:r>
        <w:t xml:space="preserve">GET /rooms -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salas </w:t>
      </w:r>
      <w:proofErr w:type="spellStart"/>
      <w:r>
        <w:t>disponibles</w:t>
      </w:r>
      <w:proofErr w:type="spellEnd"/>
      <w:r>
        <w:t>.</w:t>
      </w:r>
    </w:p>
    <w:p w:rsidR="00862CA0" w:rsidRDefault="00862CA0">
      <w:r w:rsidRPr="00862CA0">
        <w:rPr>
          <w:noProof/>
        </w:rPr>
        <w:drawing>
          <wp:inline distT="0" distB="0" distL="0" distR="0" wp14:anchorId="6A37795F" wp14:editId="1A99A78D">
            <wp:extent cx="3962953" cy="1028844"/>
            <wp:effectExtent l="0" t="0" r="0" b="0"/>
            <wp:docPr id="3315376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37627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A0" w:rsidRDefault="00862CA0"/>
    <w:p w:rsidR="00862CA0" w:rsidRDefault="00862CA0"/>
    <w:p w:rsidR="00A632EA" w:rsidRDefault="00000000">
      <w:r>
        <w:lastRenderedPageBreak/>
        <w:t xml:space="preserve">GET /reservations -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reservas</w:t>
      </w:r>
      <w:proofErr w:type="spellEnd"/>
      <w:r>
        <w:t xml:space="preserve"> </w:t>
      </w:r>
      <w:proofErr w:type="spellStart"/>
      <w:r>
        <w:t>activas</w:t>
      </w:r>
      <w:proofErr w:type="spellEnd"/>
      <w:r>
        <w:t>.</w:t>
      </w:r>
    </w:p>
    <w:p w:rsidR="00862CA0" w:rsidRDefault="00862CA0">
      <w:r w:rsidRPr="00862CA0">
        <w:rPr>
          <w:noProof/>
        </w:rPr>
        <w:drawing>
          <wp:inline distT="0" distB="0" distL="0" distR="0" wp14:anchorId="7106A251" wp14:editId="0393DCF5">
            <wp:extent cx="3338423" cy="731412"/>
            <wp:effectExtent l="0" t="0" r="0" b="0"/>
            <wp:docPr id="7195141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1419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637" cy="7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A" w:rsidRDefault="00000000">
      <w:r>
        <w:t xml:space="preserve">POST /reservations -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reserva</w:t>
      </w:r>
      <w:proofErr w:type="spellEnd"/>
      <w:r>
        <w:t>.</w:t>
      </w:r>
    </w:p>
    <w:p w:rsidR="00BE63F7" w:rsidRDefault="00BE63F7">
      <w:r w:rsidRPr="00BE63F7">
        <w:rPr>
          <w:noProof/>
        </w:rPr>
        <w:drawing>
          <wp:inline distT="0" distB="0" distL="0" distR="0" wp14:anchorId="533BC5CE" wp14:editId="4774FE16">
            <wp:extent cx="4596026" cy="4140679"/>
            <wp:effectExtent l="0" t="0" r="0" b="0"/>
            <wp:docPr id="12704668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6688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967" cy="41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A" w:rsidRDefault="00000000">
      <w:r>
        <w:t xml:space="preserve">DELETE /reservations/:id - Cancela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</w:p>
    <w:p w:rsidR="00B41EF6" w:rsidRDefault="00BE63F7">
      <w:r w:rsidRPr="00BE63F7">
        <w:rPr>
          <w:noProof/>
        </w:rPr>
        <w:drawing>
          <wp:inline distT="0" distB="0" distL="0" distR="0" wp14:anchorId="045631D3" wp14:editId="7B662E90">
            <wp:extent cx="4065084" cy="2061713"/>
            <wp:effectExtent l="0" t="0" r="0" b="0"/>
            <wp:docPr id="1898937789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37789" name="Imagen 1" descr="Captura de pantalla de un teléfono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448" cy="20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A" w:rsidRDefault="00B41EF6">
      <w:pPr>
        <w:pStyle w:val="Ttulo1"/>
      </w:pPr>
      <w:r>
        <w:lastRenderedPageBreak/>
        <w:t xml:space="preserve">6. </w:t>
      </w:r>
      <w:proofErr w:type="spellStart"/>
      <w:r>
        <w:t>Resultados</w:t>
      </w:r>
      <w:proofErr w:type="spellEnd"/>
      <w:r>
        <w:t xml:space="preserve"> y </w:t>
      </w:r>
      <w:proofErr w:type="spellStart"/>
      <w:r>
        <w:t>Observaciones</w:t>
      </w:r>
      <w:proofErr w:type="spellEnd"/>
    </w:p>
    <w:p w:rsidR="00A632EA" w:rsidRDefault="00000000">
      <w:proofErr w:type="spellStart"/>
      <w:r>
        <w:t>Resultados</w:t>
      </w:r>
      <w:proofErr w:type="spellEnd"/>
      <w:r>
        <w:t>:</w:t>
      </w:r>
    </w:p>
    <w:p w:rsidR="00A632EA" w:rsidRDefault="00000000">
      <w:r>
        <w:t xml:space="preserve">- Rutas y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funcionan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:rsidR="00A632EA" w:rsidRDefault="00000000">
      <w:r>
        <w:t xml:space="preserve">- </w:t>
      </w:r>
      <w:proofErr w:type="spellStart"/>
      <w:r>
        <w:t>Validaciones</w:t>
      </w:r>
      <w:proofErr w:type="spellEnd"/>
      <w:r>
        <w:t xml:space="preserve"> </w:t>
      </w:r>
      <w:proofErr w:type="spellStart"/>
      <w:r>
        <w:t>correctas</w:t>
      </w:r>
      <w:proofErr w:type="spellEnd"/>
      <w:r>
        <w:t xml:space="preserve"> de </w:t>
      </w:r>
      <w:proofErr w:type="spellStart"/>
      <w:r>
        <w:t>horario</w:t>
      </w:r>
      <w:proofErr w:type="spellEnd"/>
      <w:r>
        <w:t xml:space="preserve"> y </w:t>
      </w:r>
      <w:proofErr w:type="spellStart"/>
      <w:r>
        <w:t>capacidad</w:t>
      </w:r>
      <w:proofErr w:type="spellEnd"/>
      <w:r>
        <w:t>.</w:t>
      </w:r>
    </w:p>
    <w:p w:rsidR="00A632EA" w:rsidRDefault="00000000">
      <w:r>
        <w:t xml:space="preserve">- </w:t>
      </w:r>
      <w:proofErr w:type="spellStart"/>
      <w:r>
        <w:t>Cancelación</w:t>
      </w:r>
      <w:proofErr w:type="spellEnd"/>
      <w:r>
        <w:t xml:space="preserve"> y consulta de </w:t>
      </w:r>
      <w:proofErr w:type="spellStart"/>
      <w:r>
        <w:t>reservas</w:t>
      </w:r>
      <w:proofErr w:type="spellEnd"/>
      <w:r>
        <w:t xml:space="preserve"> </w:t>
      </w:r>
      <w:proofErr w:type="spellStart"/>
      <w:r>
        <w:t>operativas</w:t>
      </w:r>
      <w:proofErr w:type="spellEnd"/>
      <w:r>
        <w:t>.</w:t>
      </w:r>
    </w:p>
    <w:p w:rsidR="00A632EA" w:rsidRDefault="00000000">
      <w:proofErr w:type="spellStart"/>
      <w:r>
        <w:t>Problemas</w:t>
      </w:r>
      <w:proofErr w:type="spellEnd"/>
      <w:r>
        <w:t>:</w:t>
      </w:r>
    </w:p>
    <w:p w:rsidR="00A632EA" w:rsidRDefault="00000000">
      <w:r>
        <w:t xml:space="preserve">- Comparaciones exactas de </w:t>
      </w:r>
      <w:proofErr w:type="spellStart"/>
      <w:r>
        <w:t>rutas</w:t>
      </w:r>
      <w:proofErr w:type="spellEnd"/>
      <w:r>
        <w:t xml:space="preserve"> </w:t>
      </w:r>
      <w:proofErr w:type="spellStart"/>
      <w:r>
        <w:t>causaban</w:t>
      </w:r>
      <w:proofErr w:type="spellEnd"/>
      <w:r>
        <w:t xml:space="preserve"> </w:t>
      </w:r>
      <w:proofErr w:type="spellStart"/>
      <w:r>
        <w:t>errores</w:t>
      </w:r>
      <w:proofErr w:type="spellEnd"/>
      <w:r>
        <w:t>.</w:t>
      </w:r>
    </w:p>
    <w:p w:rsidR="00A632EA" w:rsidRDefault="00000000">
      <w:proofErr w:type="spellStart"/>
      <w:r>
        <w:t>Soluciones</w:t>
      </w:r>
      <w:proofErr w:type="spellEnd"/>
      <w:r>
        <w:t>:</w:t>
      </w:r>
    </w:p>
    <w:p w:rsidR="00A632EA" w:rsidRDefault="00000000">
      <w:r>
        <w:t xml:space="preserve">- Se </w:t>
      </w:r>
      <w:proofErr w:type="spellStart"/>
      <w:r>
        <w:t>añadieron</w:t>
      </w:r>
      <w:proofErr w:type="spellEnd"/>
      <w:r>
        <w:t xml:space="preserve"> logs de </w:t>
      </w:r>
      <w:proofErr w:type="spellStart"/>
      <w:r>
        <w:t>depuración</w:t>
      </w:r>
      <w:proofErr w:type="spellEnd"/>
      <w:r>
        <w:t>.</w:t>
      </w:r>
    </w:p>
    <w:p w:rsidR="00A632EA" w:rsidRDefault="00000000">
      <w:r>
        <w:t xml:space="preserve">- Uso de </w:t>
      </w:r>
      <w:proofErr w:type="spellStart"/>
      <w:r>
        <w:t>uuid</w:t>
      </w:r>
      <w:proofErr w:type="spellEnd"/>
      <w:r>
        <w:t xml:space="preserve"> y </w:t>
      </w:r>
      <w:proofErr w:type="spellStart"/>
      <w:r>
        <w:t>modularización</w:t>
      </w:r>
      <w:proofErr w:type="spellEnd"/>
      <w:r>
        <w:t xml:space="preserve"> de </w:t>
      </w:r>
      <w:proofErr w:type="spellStart"/>
      <w:r>
        <w:t>funciones</w:t>
      </w:r>
      <w:proofErr w:type="spellEnd"/>
      <w:r>
        <w:t>.</w:t>
      </w:r>
    </w:p>
    <w:p w:rsidR="00A632EA" w:rsidRDefault="00B41EF6">
      <w:pPr>
        <w:pStyle w:val="Ttulo1"/>
      </w:pPr>
      <w:r>
        <w:t xml:space="preserve">7. </w:t>
      </w:r>
      <w:proofErr w:type="spellStart"/>
      <w:r>
        <w:t>Conclusión</w:t>
      </w:r>
      <w:proofErr w:type="spellEnd"/>
    </w:p>
    <w:p w:rsidR="00A632EA" w:rsidRDefault="00000000">
      <w:r>
        <w:t xml:space="preserve">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permitió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API RESTful </w:t>
      </w:r>
      <w:proofErr w:type="spellStart"/>
      <w:r>
        <w:t>funcional</w:t>
      </w:r>
      <w:proofErr w:type="spellEnd"/>
      <w:r>
        <w:t xml:space="preserve"> con Node.js puro. </w:t>
      </w:r>
      <w:proofErr w:type="spellStart"/>
      <w:r>
        <w:t>Cumple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reservas</w:t>
      </w:r>
      <w:proofErr w:type="spellEnd"/>
      <w:r>
        <w:t xml:space="preserve">, </w:t>
      </w:r>
      <w:proofErr w:type="spellStart"/>
      <w:r>
        <w:t>validaciones</w:t>
      </w:r>
      <w:proofErr w:type="spellEnd"/>
      <w:r>
        <w:t xml:space="preserve"> y </w:t>
      </w:r>
      <w:proofErr w:type="spellStart"/>
      <w:r>
        <w:t>persistencia</w:t>
      </w:r>
      <w:proofErr w:type="spellEnd"/>
      <w:r>
        <w:t>.</w:t>
      </w:r>
    </w:p>
    <w:p w:rsidR="00A632EA" w:rsidRDefault="00000000">
      <w:proofErr w:type="spellStart"/>
      <w:r>
        <w:t>Mejoras</w:t>
      </w:r>
      <w:proofErr w:type="spellEnd"/>
      <w:r>
        <w:t xml:space="preserve"> </w:t>
      </w:r>
      <w:proofErr w:type="spellStart"/>
      <w:r>
        <w:t>Futuras</w:t>
      </w:r>
      <w:proofErr w:type="spellEnd"/>
      <w:r>
        <w:t>:</w:t>
      </w:r>
    </w:p>
    <w:p w:rsidR="00A632EA" w:rsidRDefault="00000000">
      <w:r>
        <w:t xml:space="preserve">- </w:t>
      </w:r>
      <w:proofErr w:type="spellStart"/>
      <w:r>
        <w:t>Reemplazar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JSON </w:t>
      </w:r>
      <w:proofErr w:type="spellStart"/>
      <w:r>
        <w:t>por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real.</w:t>
      </w:r>
    </w:p>
    <w:p w:rsidR="00A632EA" w:rsidRDefault="00000000">
      <w:r>
        <w:t xml:space="preserve">-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básica</w:t>
      </w:r>
      <w:proofErr w:type="spellEnd"/>
      <w:r>
        <w:t>.</w:t>
      </w:r>
    </w:p>
    <w:p w:rsidR="00A632EA" w:rsidRDefault="00000000">
      <w:r>
        <w:t xml:space="preserve">- Usar Express para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escalabilidad</w:t>
      </w:r>
      <w:proofErr w:type="spellEnd"/>
      <w:r>
        <w:t>.</w:t>
      </w:r>
    </w:p>
    <w:p w:rsidR="00A632EA" w:rsidRDefault="00000000">
      <w:r>
        <w:t xml:space="preserve">-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automatizadas</w:t>
      </w:r>
      <w:proofErr w:type="spellEnd"/>
      <w:r>
        <w:t>.</w:t>
      </w:r>
    </w:p>
    <w:p w:rsidR="00A632EA" w:rsidRDefault="00B41EF6">
      <w:pPr>
        <w:pStyle w:val="Ttulo1"/>
      </w:pPr>
      <w:r>
        <w:t xml:space="preserve">8. </w:t>
      </w:r>
      <w:proofErr w:type="spellStart"/>
      <w:r>
        <w:t>Repositorio</w:t>
      </w:r>
      <w:proofErr w:type="spellEnd"/>
      <w:r>
        <w:t xml:space="preserve"> Git</w:t>
      </w:r>
    </w:p>
    <w:p w:rsidR="00A632EA" w:rsidRDefault="00160952">
      <w:r w:rsidRPr="00160952">
        <w:t>https://github.com/RaulMatas/Fundamentos-del-Desarrollo-Backend-con-Node.js.git</w:t>
      </w:r>
    </w:p>
    <w:sectPr w:rsidR="00A632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5054414">
    <w:abstractNumId w:val="8"/>
  </w:num>
  <w:num w:numId="2" w16cid:durableId="1100105214">
    <w:abstractNumId w:val="6"/>
  </w:num>
  <w:num w:numId="3" w16cid:durableId="472647098">
    <w:abstractNumId w:val="5"/>
  </w:num>
  <w:num w:numId="4" w16cid:durableId="1790128426">
    <w:abstractNumId w:val="4"/>
  </w:num>
  <w:num w:numId="5" w16cid:durableId="628710632">
    <w:abstractNumId w:val="7"/>
  </w:num>
  <w:num w:numId="6" w16cid:durableId="2077165378">
    <w:abstractNumId w:val="3"/>
  </w:num>
  <w:num w:numId="7" w16cid:durableId="1104766629">
    <w:abstractNumId w:val="2"/>
  </w:num>
  <w:num w:numId="8" w16cid:durableId="1062950713">
    <w:abstractNumId w:val="1"/>
  </w:num>
  <w:num w:numId="9" w16cid:durableId="56322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915"/>
    <w:rsid w:val="00160952"/>
    <w:rsid w:val="0029639D"/>
    <w:rsid w:val="00326F90"/>
    <w:rsid w:val="00862CA0"/>
    <w:rsid w:val="00A632EA"/>
    <w:rsid w:val="00AA1D8D"/>
    <w:rsid w:val="00AD42A8"/>
    <w:rsid w:val="00B41EF6"/>
    <w:rsid w:val="00B47730"/>
    <w:rsid w:val="00BE63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68F4E2"/>
  <w14:defaultImageDpi w14:val="300"/>
  <w15:docId w15:val="{AAC0C7C5-1492-4380-B8BF-1D6FFB74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436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RAUL JESUS MATAS NIETO</cp:lastModifiedBy>
  <cp:revision>3</cp:revision>
  <dcterms:created xsi:type="dcterms:W3CDTF">2013-12-23T23:15:00Z</dcterms:created>
  <dcterms:modified xsi:type="dcterms:W3CDTF">2025-06-25T15:41:00Z</dcterms:modified>
  <cp:category/>
</cp:coreProperties>
</file>